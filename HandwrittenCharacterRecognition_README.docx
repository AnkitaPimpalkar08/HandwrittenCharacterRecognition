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Handwritten Character Recognition Project</w:t>
      </w:r>
    </w:p>
    <w:p>
      <w:pPr>
        <w:pStyle w:val="Heading2"/>
      </w:pPr>
      <w:r>
        <w:t>Overview</w:t>
      </w:r>
    </w:p>
    <w:p>
      <w:r>
        <w:t>This project focuses on building a Handwritten Character Recognition system using deep learning and TensorFlow. The goal is to recognize handwritten characters with high accuracy and efficiency, leveraging a trained model that processes input data, performs predictions, and outputs the recognized characters.</w:t>
      </w:r>
    </w:p>
    <w:p>
      <w:pPr>
        <w:pStyle w:val="Heading2"/>
      </w:pPr>
      <w:r>
        <w:t>Features</w:t>
      </w:r>
    </w:p>
    <w:p>
      <w:pPr>
        <w:pStyle w:val="ListBullet"/>
      </w:pPr>
      <w:r>
        <w:t>• Model Training: Trained using a deep learning model built with TensorFlow/Keras.</w:t>
      </w:r>
    </w:p>
    <w:p>
      <w:pPr>
        <w:pStyle w:val="ListBullet"/>
      </w:pPr>
      <w:r>
        <w:t>• Data Preprocessing: Includes cleaning, normalization, and transformation of input data for better training performance.</w:t>
      </w:r>
    </w:p>
    <w:p>
      <w:pPr>
        <w:pStyle w:val="ListBullet"/>
      </w:pPr>
      <w:r>
        <w:t>• Prediction: Capable of predicting handwritten characters based on input images.</w:t>
      </w:r>
    </w:p>
    <w:p>
      <w:pPr>
        <w:pStyle w:val="ListBullet"/>
      </w:pPr>
      <w:r>
        <w:t>• User Interface: A basic interface for uploading handwritten images for recognition (if applicable).</w:t>
      </w:r>
    </w:p>
    <w:p>
      <w:pPr>
        <w:pStyle w:val="Heading2"/>
      </w:pPr>
      <w:r>
        <w:t>Installation</w:t>
      </w:r>
    </w:p>
    <w:p>
      <w:pPr>
        <w:pStyle w:val="Heading3"/>
      </w:pPr>
      <w:r>
        <w:t>Prerequisites</w:t>
      </w:r>
    </w:p>
    <w:p>
      <w:r>
        <w:t>Make sure you have the following installed on your system:</w:t>
        <w:br/>
        <w:t>- Python 3.10 or higher</w:t>
        <w:br/>
        <w:t>- Virtual environment tools like `venv`</w:t>
        <w:br/>
        <w:t>- Git</w:t>
      </w:r>
    </w:p>
    <w:p>
      <w:pPr>
        <w:pStyle w:val="Heading3"/>
      </w:pPr>
      <w:r>
        <w:t>Setup Steps</w:t>
      </w:r>
    </w:p>
    <w:p>
      <w:r>
        <w:t>1. Clone the repository:</w:t>
        <w:br/>
        <w:t xml:space="preserve">   ```bash</w:t>
        <w:br/>
        <w:t xml:space="preserve">   git clone https://github.com/AnkitaPimpalkar08/HandwrittenCharacterRecognition.git</w:t>
        <w:br/>
        <w:t xml:space="preserve">   cd HandwrittenCharacterRecognition</w:t>
        <w:br/>
        <w:t xml:space="preserve">   ```</w:t>
      </w:r>
    </w:p>
    <w:p>
      <w:r>
        <w:t>2. Set up a virtual environment:</w:t>
        <w:br/>
        <w:t xml:space="preserve">   ```bash</w:t>
        <w:br/>
        <w:t xml:space="preserve">   python3 -m venv myenv</w:t>
        <w:br/>
        <w:t xml:space="preserve">   source myenv/bin/activate  # On Windows use `myenv\Scripts\activate`</w:t>
        <w:br/>
        <w:t xml:space="preserve">   ```</w:t>
      </w:r>
    </w:p>
    <w:p>
      <w:r>
        <w:t>3. Install dependencies:</w:t>
        <w:br/>
        <w:t xml:space="preserve">   ```bash</w:t>
        <w:br/>
        <w:t xml:space="preserve">   pip install -r requirements.txt</w:t>
        <w:br/>
        <w:t xml:space="preserve">   ```</w:t>
      </w:r>
    </w:p>
    <w:p>
      <w:pPr>
        <w:pStyle w:val="Heading2"/>
      </w:pPr>
      <w:r>
        <w:t>Usage</w:t>
      </w:r>
    </w:p>
    <w:p>
      <w:pPr>
        <w:pStyle w:val="Heading3"/>
      </w:pPr>
      <w:r>
        <w:t>Training the Model</w:t>
      </w:r>
    </w:p>
    <w:p>
      <w:r>
        <w:t>1. Place your dataset in the appropriate data directory.</w:t>
        <w:br/>
        <w:t>2. Run the training script:</w:t>
        <w:br/>
        <w:t xml:space="preserve">   ```bash</w:t>
        <w:br/>
        <w:t xml:space="preserve">   python train_model.py</w:t>
        <w:br/>
        <w:t xml:space="preserve">   ```</w:t>
      </w:r>
    </w:p>
    <w:p>
      <w:pPr>
        <w:pStyle w:val="Heading3"/>
      </w:pPr>
      <w:r>
        <w:t>Recognizing Characters</w:t>
      </w:r>
    </w:p>
    <w:p>
      <w:r>
        <w:t>1. To recognize characters using a trained model, run:</w:t>
        <w:br/>
        <w:t xml:space="preserve">   ```bash</w:t>
        <w:br/>
        <w:t xml:space="preserve">   python recognize.py --input &lt;image_path&gt;</w:t>
        <w:br/>
        <w:t xml:space="preserve">   ```</w:t>
      </w:r>
    </w:p>
    <w:p>
      <w:pPr>
        <w:pStyle w:val="Heading3"/>
      </w:pPr>
      <w:r>
        <w:t>User Interface (if applicable)</w:t>
      </w:r>
    </w:p>
    <w:p>
      <w:r>
        <w:t>If you have a user interface for uploading handwritten images, follow the instructions provided in the UI module directory or documentation.</w:t>
      </w:r>
    </w:p>
    <w:p>
      <w:pPr>
        <w:pStyle w:val="Heading2"/>
      </w:pPr>
      <w:r>
        <w:t>Project Structure</w:t>
      </w:r>
    </w:p>
    <w:p>
      <w:r>
        <w:t>- `train_model.py`: Script for training the model.</w:t>
        <w:br/>
        <w:t>- `recognize.py`: Script for recognizing handwritten characters.</w:t>
        <w:br/>
        <w:t>- `data/`: Directory for storing datasets.</w:t>
        <w:br/>
        <w:t>- `models/`: Directory for storing trained models.</w:t>
        <w:br/>
        <w:t>- `myenv/`: Virtual environment directory (not included in version control).</w:t>
      </w:r>
    </w:p>
    <w:p>
      <w:pPr>
        <w:pStyle w:val="Heading2"/>
      </w:pPr>
      <w:r>
        <w:t>.gitignore</w:t>
      </w:r>
    </w:p>
    <w:p>
      <w:r>
        <w:t>This project uses a `.gitignore` file to prevent tracking unnecessary files and directories. Key entries include:</w:t>
        <w:br/>
        <w:t>```</w:t>
        <w:br/>
        <w:t># Virtual Environment</w:t>
        <w:br/>
        <w:t>myenv/</w:t>
        <w:br/>
        <w:t>*.pyc</w:t>
        <w:br/>
        <w:t>__pycache__/</w:t>
        <w:br/>
        <w:br/>
        <w:t># TensorFlow Large Files</w:t>
        <w:br/>
        <w:t>myenv/lib/python3.10/site-packages/tensorflow/libtensorflow_cc.2.dylib</w:t>
        <w:br/>
        <w:t>myenv/lib/python3.10/site-packages/clang/native/libclang.dylib</w:t>
        <w:br/>
        <w:t>myenv/lib/python3.10/site-packages/tensorflow/compiler/mlir/stablehlo/stablehlo_extension.so</w:t>
        <w:br/>
        <w:t>```</w:t>
      </w:r>
    </w:p>
    <w:p>
      <w:pPr>
        <w:pStyle w:val="Heading2"/>
      </w:pPr>
      <w:r>
        <w:t>Contributing</w:t>
      </w:r>
    </w:p>
    <w:p>
      <w:r>
        <w:t>Contributions are welcome! If you'd like to improve or modify this project:</w:t>
        <w:br/>
        <w:t>1. Fork the repository.</w:t>
        <w:br/>
        <w:t>2. Create a feature branch (`git checkout -b feature-branch`).</w:t>
        <w:br/>
        <w:t>3. Commit your changes (`git commit -m 'Add a new feature'`).</w:t>
        <w:br/>
        <w:t>4. Push to the branch (`git push origin feature-branch`).</w:t>
        <w:br/>
        <w:t>5. Open a Pull Request.</w:t>
      </w:r>
    </w:p>
    <w:p>
      <w:pPr>
        <w:pStyle w:val="Heading2"/>
      </w:pPr>
      <w:r>
        <w:t>License</w:t>
      </w:r>
    </w:p>
    <w:p>
      <w:r>
        <w:t>This project is licensed under the [MIT License](LICENSE).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